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320"/>
        <w:gridCol w:w="5778"/>
      </w:tblGrid>
      <w:tr w:rsidR="00EF2909" w14:paraId="3AF00E5C" w14:textId="77777777" w:rsidTr="0083189F">
        <w:tc>
          <w:tcPr>
            <w:tcW w:w="4320" w:type="dxa"/>
          </w:tcPr>
          <w:p w14:paraId="4A041C10" w14:textId="77777777" w:rsidR="00EF2909" w:rsidRDefault="00000000">
            <w:r>
              <w:t>Project Name</w:t>
            </w:r>
          </w:p>
        </w:tc>
        <w:tc>
          <w:tcPr>
            <w:tcW w:w="5778" w:type="dxa"/>
          </w:tcPr>
          <w:p w14:paraId="1AB55E51" w14:textId="6C66B7B1" w:rsidR="00EF2909" w:rsidRDefault="0083189F">
            <w:r>
              <w:t>Online Hospital Management and Service booking system</w:t>
            </w:r>
          </w:p>
        </w:tc>
      </w:tr>
      <w:tr w:rsidR="00EF2909" w14:paraId="414BA35B" w14:textId="77777777" w:rsidTr="0083189F">
        <w:tc>
          <w:tcPr>
            <w:tcW w:w="4320" w:type="dxa"/>
          </w:tcPr>
          <w:p w14:paraId="2663BD75" w14:textId="77777777" w:rsidR="00EF2909" w:rsidRDefault="00000000">
            <w:r>
              <w:t>Test Designed by</w:t>
            </w:r>
          </w:p>
        </w:tc>
        <w:tc>
          <w:tcPr>
            <w:tcW w:w="5778" w:type="dxa"/>
          </w:tcPr>
          <w:p w14:paraId="5B6809C5" w14:textId="77777777" w:rsidR="00EF2909" w:rsidRDefault="00000000">
            <w:r>
              <w:t>Mujtahid Tabassum Mohona</w:t>
            </w:r>
          </w:p>
        </w:tc>
      </w:tr>
      <w:tr w:rsidR="00EF2909" w14:paraId="68A44ECA" w14:textId="77777777" w:rsidTr="0083189F">
        <w:tc>
          <w:tcPr>
            <w:tcW w:w="4320" w:type="dxa"/>
          </w:tcPr>
          <w:p w14:paraId="0DC6BD44" w14:textId="77777777" w:rsidR="00EF2909" w:rsidRDefault="00000000">
            <w:r>
              <w:t>Test Case ID</w:t>
            </w:r>
          </w:p>
        </w:tc>
        <w:tc>
          <w:tcPr>
            <w:tcW w:w="5778" w:type="dxa"/>
          </w:tcPr>
          <w:p w14:paraId="1C57A010" w14:textId="77777777" w:rsidR="00EF2909" w:rsidRDefault="00000000">
            <w:r>
              <w:t>20</w:t>
            </w:r>
          </w:p>
        </w:tc>
      </w:tr>
      <w:tr w:rsidR="00EF2909" w14:paraId="10B0143F" w14:textId="77777777" w:rsidTr="0083189F">
        <w:tc>
          <w:tcPr>
            <w:tcW w:w="4320" w:type="dxa"/>
          </w:tcPr>
          <w:p w14:paraId="026F9871" w14:textId="77777777" w:rsidR="00EF2909" w:rsidRDefault="00000000">
            <w:r>
              <w:t>Test Designed date</w:t>
            </w:r>
          </w:p>
        </w:tc>
        <w:tc>
          <w:tcPr>
            <w:tcW w:w="5778" w:type="dxa"/>
          </w:tcPr>
          <w:p w14:paraId="0E37E099" w14:textId="77777777" w:rsidR="00EF2909" w:rsidRDefault="00000000">
            <w:r>
              <w:t>15/09/2025</w:t>
            </w:r>
          </w:p>
        </w:tc>
      </w:tr>
      <w:tr w:rsidR="00EF2909" w14:paraId="488F293C" w14:textId="77777777" w:rsidTr="0083189F">
        <w:tc>
          <w:tcPr>
            <w:tcW w:w="4320" w:type="dxa"/>
          </w:tcPr>
          <w:p w14:paraId="4E056404" w14:textId="77777777" w:rsidR="00EF2909" w:rsidRDefault="00000000">
            <w:r>
              <w:t>Test Priority (Low, Medium, High)</w:t>
            </w:r>
          </w:p>
        </w:tc>
        <w:tc>
          <w:tcPr>
            <w:tcW w:w="5778" w:type="dxa"/>
          </w:tcPr>
          <w:p w14:paraId="3FDAD0F5" w14:textId="77777777" w:rsidR="00EF2909" w:rsidRDefault="00000000">
            <w:r>
              <w:t>High</w:t>
            </w:r>
          </w:p>
        </w:tc>
      </w:tr>
      <w:tr w:rsidR="00EF2909" w14:paraId="360CB688" w14:textId="77777777" w:rsidTr="0083189F">
        <w:tc>
          <w:tcPr>
            <w:tcW w:w="4320" w:type="dxa"/>
          </w:tcPr>
          <w:p w14:paraId="372DC1A8" w14:textId="77777777" w:rsidR="00EF2909" w:rsidRDefault="00000000">
            <w:r>
              <w:t>Test Executed by</w:t>
            </w:r>
          </w:p>
        </w:tc>
        <w:tc>
          <w:tcPr>
            <w:tcW w:w="5778" w:type="dxa"/>
          </w:tcPr>
          <w:p w14:paraId="716B2238" w14:textId="77777777" w:rsidR="00EF2909" w:rsidRDefault="00000000">
            <w:r>
              <w:t>Mujtahid Tabassum Mohona</w:t>
            </w:r>
          </w:p>
        </w:tc>
      </w:tr>
      <w:tr w:rsidR="00EF2909" w14:paraId="15C8CEA4" w14:textId="77777777" w:rsidTr="0083189F">
        <w:tc>
          <w:tcPr>
            <w:tcW w:w="4320" w:type="dxa"/>
          </w:tcPr>
          <w:p w14:paraId="20C3405F" w14:textId="77777777" w:rsidR="00EF2909" w:rsidRDefault="00000000">
            <w:r>
              <w:t>Module Name</w:t>
            </w:r>
          </w:p>
        </w:tc>
        <w:tc>
          <w:tcPr>
            <w:tcW w:w="5778" w:type="dxa"/>
          </w:tcPr>
          <w:p w14:paraId="7D89427E" w14:textId="77777777" w:rsidR="00EF2909" w:rsidRDefault="00000000">
            <w:r>
              <w:t>Forgot Password</w:t>
            </w:r>
          </w:p>
        </w:tc>
      </w:tr>
      <w:tr w:rsidR="00EF2909" w14:paraId="59397D48" w14:textId="77777777" w:rsidTr="0083189F">
        <w:tc>
          <w:tcPr>
            <w:tcW w:w="4320" w:type="dxa"/>
          </w:tcPr>
          <w:p w14:paraId="53AC2E96" w14:textId="77777777" w:rsidR="00EF2909" w:rsidRDefault="00000000">
            <w:r>
              <w:t>Test Execution date</w:t>
            </w:r>
          </w:p>
        </w:tc>
        <w:tc>
          <w:tcPr>
            <w:tcW w:w="5778" w:type="dxa"/>
          </w:tcPr>
          <w:p w14:paraId="0F841580" w14:textId="77777777" w:rsidR="00EF2909" w:rsidRDefault="00000000">
            <w:r>
              <w:t>15/09/2025</w:t>
            </w:r>
          </w:p>
        </w:tc>
      </w:tr>
      <w:tr w:rsidR="00EF2909" w14:paraId="34064B13" w14:textId="77777777" w:rsidTr="0083189F">
        <w:tc>
          <w:tcPr>
            <w:tcW w:w="4320" w:type="dxa"/>
          </w:tcPr>
          <w:p w14:paraId="0D880C53" w14:textId="77777777" w:rsidR="00EF2909" w:rsidRDefault="00000000">
            <w:r>
              <w:t>Test Title</w:t>
            </w:r>
          </w:p>
        </w:tc>
        <w:tc>
          <w:tcPr>
            <w:tcW w:w="5778" w:type="dxa"/>
          </w:tcPr>
          <w:p w14:paraId="374D8579" w14:textId="77777777" w:rsidR="00EF2909" w:rsidRDefault="00000000">
            <w:r>
              <w:t>Request password reset with registered email</w:t>
            </w:r>
          </w:p>
        </w:tc>
      </w:tr>
      <w:tr w:rsidR="00EF2909" w14:paraId="5694E712" w14:textId="77777777" w:rsidTr="0083189F">
        <w:tc>
          <w:tcPr>
            <w:tcW w:w="4320" w:type="dxa"/>
          </w:tcPr>
          <w:p w14:paraId="707AE2C1" w14:textId="77777777" w:rsidR="00EF2909" w:rsidRDefault="00000000">
            <w:r>
              <w:t>Description</w:t>
            </w:r>
          </w:p>
        </w:tc>
        <w:tc>
          <w:tcPr>
            <w:tcW w:w="5778" w:type="dxa"/>
          </w:tcPr>
          <w:p w14:paraId="3559F190" w14:textId="77777777" w:rsidR="00EF2909" w:rsidRDefault="00000000">
            <w:r>
              <w:t>Verify the system sends a password reset OTP/link when a registered email is provided.</w:t>
            </w:r>
          </w:p>
        </w:tc>
      </w:tr>
      <w:tr w:rsidR="00EF2909" w14:paraId="4C8DA505" w14:textId="77777777" w:rsidTr="0083189F">
        <w:tc>
          <w:tcPr>
            <w:tcW w:w="4320" w:type="dxa"/>
          </w:tcPr>
          <w:p w14:paraId="29717B80" w14:textId="77777777" w:rsidR="00EF2909" w:rsidRDefault="00000000">
            <w:r>
              <w:t>Precondition</w:t>
            </w:r>
          </w:p>
        </w:tc>
        <w:tc>
          <w:tcPr>
            <w:tcW w:w="5778" w:type="dxa"/>
          </w:tcPr>
          <w:p w14:paraId="019BAECD" w14:textId="77777777" w:rsidR="00EF2909" w:rsidRDefault="00000000">
            <w:r>
              <w:t>As specified in flow.</w:t>
            </w:r>
          </w:p>
        </w:tc>
      </w:tr>
      <w:tr w:rsidR="00EF2909" w14:paraId="63B0E1F2" w14:textId="77777777" w:rsidTr="0083189F">
        <w:tc>
          <w:tcPr>
            <w:tcW w:w="4320" w:type="dxa"/>
          </w:tcPr>
          <w:p w14:paraId="710093A5" w14:textId="77777777" w:rsidR="00EF2909" w:rsidRDefault="00000000">
            <w:r>
              <w:t>Dependencies</w:t>
            </w:r>
          </w:p>
        </w:tc>
        <w:tc>
          <w:tcPr>
            <w:tcW w:w="5778" w:type="dxa"/>
          </w:tcPr>
          <w:p w14:paraId="3E2D1CA6" w14:textId="77777777" w:rsidR="00EF2909" w:rsidRDefault="00000000">
            <w:r>
              <w:t>Email/OTP service and backend must be active.</w:t>
            </w:r>
          </w:p>
        </w:tc>
      </w:tr>
      <w:tr w:rsidR="00EF2909" w14:paraId="303C16F8" w14:textId="77777777" w:rsidTr="0083189F">
        <w:tc>
          <w:tcPr>
            <w:tcW w:w="4320" w:type="dxa"/>
          </w:tcPr>
          <w:p w14:paraId="13D8F25C" w14:textId="77777777" w:rsidR="00EF2909" w:rsidRDefault="00000000">
            <w:r>
              <w:t>Test Steps</w:t>
            </w:r>
          </w:p>
        </w:tc>
        <w:tc>
          <w:tcPr>
            <w:tcW w:w="5778" w:type="dxa"/>
          </w:tcPr>
          <w:p w14:paraId="04D6670D" w14:textId="77777777" w:rsidR="00EF2909" w:rsidRDefault="00000000">
            <w:r>
              <w:t>Open the Clinic mobile application.</w:t>
            </w:r>
            <w:r>
              <w:br/>
              <w:t>Navigate to the Login screen.</w:t>
            </w:r>
            <w:r>
              <w:br/>
              <w:t>Tap “Forgot Password”.</w:t>
            </w:r>
            <w:r>
              <w:br/>
              <w:t>Enter a registered email address.</w:t>
            </w:r>
            <w:r>
              <w:br/>
              <w:t>Tap “Send OTP”.</w:t>
            </w:r>
            <w:r>
              <w:br/>
              <w:t>Check email/SMS for OTP.</w:t>
            </w:r>
            <w:r>
              <w:br/>
              <w:t>Enter OTP in app.</w:t>
            </w:r>
            <w:r>
              <w:br/>
              <w:t>Enter new password and confirm.</w:t>
            </w:r>
            <w:r>
              <w:br/>
              <w:t>Login with new password.</w:t>
            </w:r>
          </w:p>
        </w:tc>
      </w:tr>
      <w:tr w:rsidR="00EF2909" w14:paraId="43C68936" w14:textId="77777777" w:rsidTr="0083189F">
        <w:tc>
          <w:tcPr>
            <w:tcW w:w="4320" w:type="dxa"/>
          </w:tcPr>
          <w:p w14:paraId="0C49F93F" w14:textId="77777777" w:rsidR="00EF2909" w:rsidRDefault="00000000">
            <w:r>
              <w:t>Expected Results</w:t>
            </w:r>
          </w:p>
        </w:tc>
        <w:tc>
          <w:tcPr>
            <w:tcW w:w="5778" w:type="dxa"/>
          </w:tcPr>
          <w:p w14:paraId="0CEB8E80" w14:textId="77777777" w:rsidR="00EF2909" w:rsidRDefault="00000000">
            <w:r>
              <w:t>OTP/link sent successfully, user can reset password, new password works.</w:t>
            </w:r>
          </w:p>
        </w:tc>
      </w:tr>
      <w:tr w:rsidR="00EF2909" w14:paraId="4866F21E" w14:textId="77777777" w:rsidTr="0083189F">
        <w:tc>
          <w:tcPr>
            <w:tcW w:w="4320" w:type="dxa"/>
          </w:tcPr>
          <w:p w14:paraId="328AA5C0" w14:textId="77777777" w:rsidR="00EF2909" w:rsidRDefault="00000000">
            <w:r>
              <w:t>Actual Results</w:t>
            </w:r>
          </w:p>
        </w:tc>
        <w:tc>
          <w:tcPr>
            <w:tcW w:w="5778" w:type="dxa"/>
          </w:tcPr>
          <w:p w14:paraId="0C057505" w14:textId="77777777" w:rsidR="00EF2909" w:rsidRDefault="00EF2909"/>
        </w:tc>
      </w:tr>
      <w:tr w:rsidR="00EF2909" w14:paraId="2D368330" w14:textId="77777777" w:rsidTr="0083189F">
        <w:tc>
          <w:tcPr>
            <w:tcW w:w="4320" w:type="dxa"/>
          </w:tcPr>
          <w:p w14:paraId="306356AB" w14:textId="77777777" w:rsidR="00EF2909" w:rsidRDefault="00000000">
            <w:r>
              <w:t>Status (Pass/Fail)</w:t>
            </w:r>
          </w:p>
        </w:tc>
        <w:tc>
          <w:tcPr>
            <w:tcW w:w="5778" w:type="dxa"/>
          </w:tcPr>
          <w:p w14:paraId="6E00BBEE" w14:textId="77777777" w:rsidR="00EF2909" w:rsidRDefault="00EF2909"/>
        </w:tc>
      </w:tr>
    </w:tbl>
    <w:p w14:paraId="1F53874E" w14:textId="77777777" w:rsidR="00EF2909" w:rsidRDefault="00EF2909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320"/>
        <w:gridCol w:w="5778"/>
      </w:tblGrid>
      <w:tr w:rsidR="0083189F" w14:paraId="3ACB15FE" w14:textId="77777777" w:rsidTr="0083189F">
        <w:tc>
          <w:tcPr>
            <w:tcW w:w="4320" w:type="dxa"/>
          </w:tcPr>
          <w:p w14:paraId="627A7E05" w14:textId="77777777" w:rsidR="0083189F" w:rsidRDefault="0083189F" w:rsidP="0083189F">
            <w:r>
              <w:t>Project Name</w:t>
            </w:r>
          </w:p>
        </w:tc>
        <w:tc>
          <w:tcPr>
            <w:tcW w:w="5778" w:type="dxa"/>
          </w:tcPr>
          <w:p w14:paraId="104178FC" w14:textId="2EC66A3B" w:rsidR="0083189F" w:rsidRDefault="0083189F" w:rsidP="0083189F">
            <w:r>
              <w:t>Online Hospital Management and Service booking system</w:t>
            </w:r>
          </w:p>
        </w:tc>
      </w:tr>
      <w:tr w:rsidR="0083189F" w14:paraId="7C8C5992" w14:textId="77777777" w:rsidTr="0083189F">
        <w:tc>
          <w:tcPr>
            <w:tcW w:w="4320" w:type="dxa"/>
          </w:tcPr>
          <w:p w14:paraId="1C177ED4" w14:textId="77777777" w:rsidR="0083189F" w:rsidRDefault="0083189F" w:rsidP="0083189F">
            <w:r>
              <w:t>Test Designed by</w:t>
            </w:r>
          </w:p>
        </w:tc>
        <w:tc>
          <w:tcPr>
            <w:tcW w:w="5778" w:type="dxa"/>
          </w:tcPr>
          <w:p w14:paraId="4C693E6A" w14:textId="77777777" w:rsidR="0083189F" w:rsidRDefault="0083189F" w:rsidP="0083189F">
            <w:r>
              <w:t>Mujtahid Tabassum Mohona</w:t>
            </w:r>
          </w:p>
        </w:tc>
      </w:tr>
      <w:tr w:rsidR="0083189F" w14:paraId="32842E32" w14:textId="77777777" w:rsidTr="0083189F">
        <w:tc>
          <w:tcPr>
            <w:tcW w:w="4320" w:type="dxa"/>
          </w:tcPr>
          <w:p w14:paraId="2F5539EA" w14:textId="77777777" w:rsidR="0083189F" w:rsidRDefault="0083189F" w:rsidP="0083189F">
            <w:r>
              <w:t>Test Case ID</w:t>
            </w:r>
          </w:p>
        </w:tc>
        <w:tc>
          <w:tcPr>
            <w:tcW w:w="5778" w:type="dxa"/>
          </w:tcPr>
          <w:p w14:paraId="739B93DB" w14:textId="77777777" w:rsidR="0083189F" w:rsidRDefault="0083189F" w:rsidP="0083189F">
            <w:r>
              <w:t>21</w:t>
            </w:r>
          </w:p>
        </w:tc>
      </w:tr>
      <w:tr w:rsidR="0083189F" w14:paraId="1758569A" w14:textId="77777777" w:rsidTr="0083189F">
        <w:tc>
          <w:tcPr>
            <w:tcW w:w="4320" w:type="dxa"/>
          </w:tcPr>
          <w:p w14:paraId="13ED14E6" w14:textId="77777777" w:rsidR="0083189F" w:rsidRDefault="0083189F" w:rsidP="0083189F">
            <w:r>
              <w:t>Test Designed date</w:t>
            </w:r>
          </w:p>
        </w:tc>
        <w:tc>
          <w:tcPr>
            <w:tcW w:w="5778" w:type="dxa"/>
          </w:tcPr>
          <w:p w14:paraId="09478224" w14:textId="77777777" w:rsidR="0083189F" w:rsidRDefault="0083189F" w:rsidP="0083189F">
            <w:r>
              <w:t>15/09/2025</w:t>
            </w:r>
          </w:p>
        </w:tc>
      </w:tr>
      <w:tr w:rsidR="0083189F" w14:paraId="3088B353" w14:textId="77777777" w:rsidTr="0083189F">
        <w:tc>
          <w:tcPr>
            <w:tcW w:w="4320" w:type="dxa"/>
          </w:tcPr>
          <w:p w14:paraId="32FF1C46" w14:textId="77777777" w:rsidR="0083189F" w:rsidRDefault="0083189F" w:rsidP="0083189F">
            <w:r>
              <w:t>Test Priority (Low, Medium, High)</w:t>
            </w:r>
          </w:p>
        </w:tc>
        <w:tc>
          <w:tcPr>
            <w:tcW w:w="5778" w:type="dxa"/>
          </w:tcPr>
          <w:p w14:paraId="7FEC8A75" w14:textId="77777777" w:rsidR="0083189F" w:rsidRDefault="0083189F" w:rsidP="0083189F">
            <w:r>
              <w:t>High</w:t>
            </w:r>
          </w:p>
        </w:tc>
      </w:tr>
      <w:tr w:rsidR="0083189F" w14:paraId="1539D43D" w14:textId="77777777" w:rsidTr="0083189F">
        <w:tc>
          <w:tcPr>
            <w:tcW w:w="4320" w:type="dxa"/>
          </w:tcPr>
          <w:p w14:paraId="075444B5" w14:textId="77777777" w:rsidR="0083189F" w:rsidRDefault="0083189F" w:rsidP="0083189F">
            <w:r>
              <w:t>Test Executed by</w:t>
            </w:r>
          </w:p>
        </w:tc>
        <w:tc>
          <w:tcPr>
            <w:tcW w:w="5778" w:type="dxa"/>
          </w:tcPr>
          <w:p w14:paraId="46DC8728" w14:textId="77777777" w:rsidR="0083189F" w:rsidRDefault="0083189F" w:rsidP="0083189F">
            <w:r>
              <w:t>Mujtahid Tabassum Mohona</w:t>
            </w:r>
          </w:p>
        </w:tc>
      </w:tr>
      <w:tr w:rsidR="0083189F" w14:paraId="3B069B7F" w14:textId="77777777" w:rsidTr="0083189F">
        <w:tc>
          <w:tcPr>
            <w:tcW w:w="4320" w:type="dxa"/>
          </w:tcPr>
          <w:p w14:paraId="668FDF4E" w14:textId="77777777" w:rsidR="0083189F" w:rsidRDefault="0083189F" w:rsidP="0083189F">
            <w:r>
              <w:t>Module Name</w:t>
            </w:r>
          </w:p>
        </w:tc>
        <w:tc>
          <w:tcPr>
            <w:tcW w:w="5778" w:type="dxa"/>
          </w:tcPr>
          <w:p w14:paraId="3876A78D" w14:textId="77777777" w:rsidR="0083189F" w:rsidRDefault="0083189F" w:rsidP="0083189F">
            <w:r>
              <w:t>Forgot Password</w:t>
            </w:r>
          </w:p>
        </w:tc>
      </w:tr>
      <w:tr w:rsidR="0083189F" w14:paraId="7D32CD52" w14:textId="77777777" w:rsidTr="0083189F">
        <w:tc>
          <w:tcPr>
            <w:tcW w:w="4320" w:type="dxa"/>
          </w:tcPr>
          <w:p w14:paraId="078837B9" w14:textId="77777777" w:rsidR="0083189F" w:rsidRDefault="0083189F" w:rsidP="0083189F">
            <w:r>
              <w:t>Test Execution date</w:t>
            </w:r>
          </w:p>
        </w:tc>
        <w:tc>
          <w:tcPr>
            <w:tcW w:w="5778" w:type="dxa"/>
          </w:tcPr>
          <w:p w14:paraId="0FCE6CDB" w14:textId="77777777" w:rsidR="0083189F" w:rsidRDefault="0083189F" w:rsidP="0083189F">
            <w:r>
              <w:t>15/09/2025</w:t>
            </w:r>
          </w:p>
        </w:tc>
      </w:tr>
      <w:tr w:rsidR="0083189F" w14:paraId="124E29C6" w14:textId="77777777" w:rsidTr="0083189F">
        <w:tc>
          <w:tcPr>
            <w:tcW w:w="4320" w:type="dxa"/>
          </w:tcPr>
          <w:p w14:paraId="20FBB2BC" w14:textId="77777777" w:rsidR="0083189F" w:rsidRDefault="0083189F" w:rsidP="0083189F">
            <w:r>
              <w:t>Test Title</w:t>
            </w:r>
          </w:p>
        </w:tc>
        <w:tc>
          <w:tcPr>
            <w:tcW w:w="5778" w:type="dxa"/>
          </w:tcPr>
          <w:p w14:paraId="73049828" w14:textId="77777777" w:rsidR="0083189F" w:rsidRDefault="0083189F" w:rsidP="0083189F">
            <w:r>
              <w:t>Request password reset with unregistered email</w:t>
            </w:r>
          </w:p>
        </w:tc>
      </w:tr>
      <w:tr w:rsidR="0083189F" w14:paraId="5B65CDF9" w14:textId="77777777" w:rsidTr="0083189F">
        <w:tc>
          <w:tcPr>
            <w:tcW w:w="4320" w:type="dxa"/>
          </w:tcPr>
          <w:p w14:paraId="5BA5527E" w14:textId="77777777" w:rsidR="0083189F" w:rsidRDefault="0083189F" w:rsidP="0083189F">
            <w:r>
              <w:t>Description</w:t>
            </w:r>
          </w:p>
        </w:tc>
        <w:tc>
          <w:tcPr>
            <w:tcW w:w="5778" w:type="dxa"/>
          </w:tcPr>
          <w:p w14:paraId="705A8323" w14:textId="77777777" w:rsidR="0083189F" w:rsidRDefault="0083189F" w:rsidP="0083189F">
            <w:r>
              <w:t>Verify system handles unregistered email gracefully.</w:t>
            </w:r>
          </w:p>
        </w:tc>
      </w:tr>
      <w:tr w:rsidR="0083189F" w14:paraId="13A83597" w14:textId="77777777" w:rsidTr="0083189F">
        <w:tc>
          <w:tcPr>
            <w:tcW w:w="4320" w:type="dxa"/>
          </w:tcPr>
          <w:p w14:paraId="6B9BB7D3" w14:textId="77777777" w:rsidR="0083189F" w:rsidRDefault="0083189F" w:rsidP="0083189F">
            <w:r>
              <w:t>Precondition</w:t>
            </w:r>
          </w:p>
        </w:tc>
        <w:tc>
          <w:tcPr>
            <w:tcW w:w="5778" w:type="dxa"/>
          </w:tcPr>
          <w:p w14:paraId="4FE808D8" w14:textId="77777777" w:rsidR="0083189F" w:rsidRDefault="0083189F" w:rsidP="0083189F">
            <w:r>
              <w:t>As specified in flow.</w:t>
            </w:r>
          </w:p>
        </w:tc>
      </w:tr>
      <w:tr w:rsidR="0083189F" w14:paraId="0F798EBB" w14:textId="77777777" w:rsidTr="0083189F">
        <w:tc>
          <w:tcPr>
            <w:tcW w:w="4320" w:type="dxa"/>
          </w:tcPr>
          <w:p w14:paraId="371CA3A5" w14:textId="77777777" w:rsidR="0083189F" w:rsidRDefault="0083189F" w:rsidP="0083189F">
            <w:r>
              <w:t>Dependencies</w:t>
            </w:r>
          </w:p>
        </w:tc>
        <w:tc>
          <w:tcPr>
            <w:tcW w:w="5778" w:type="dxa"/>
          </w:tcPr>
          <w:p w14:paraId="60BEB6D9" w14:textId="77777777" w:rsidR="0083189F" w:rsidRDefault="0083189F" w:rsidP="0083189F">
            <w:r>
              <w:t>Email/OTP service and backend must be active.</w:t>
            </w:r>
          </w:p>
        </w:tc>
      </w:tr>
      <w:tr w:rsidR="0083189F" w14:paraId="798E8BD3" w14:textId="77777777" w:rsidTr="0083189F">
        <w:tc>
          <w:tcPr>
            <w:tcW w:w="4320" w:type="dxa"/>
          </w:tcPr>
          <w:p w14:paraId="456564FD" w14:textId="77777777" w:rsidR="0083189F" w:rsidRDefault="0083189F" w:rsidP="0083189F">
            <w:r>
              <w:t>Test Steps</w:t>
            </w:r>
          </w:p>
        </w:tc>
        <w:tc>
          <w:tcPr>
            <w:tcW w:w="5778" w:type="dxa"/>
          </w:tcPr>
          <w:p w14:paraId="5DE01B92" w14:textId="77777777" w:rsidR="0083189F" w:rsidRDefault="0083189F" w:rsidP="0083189F">
            <w:r>
              <w:t>Open the Clinic mobile application.</w:t>
            </w:r>
            <w:r>
              <w:br/>
              <w:t>Go to Login → “Forgot Password”.</w:t>
            </w:r>
            <w:r>
              <w:br/>
              <w:t>Enter an unregistered email address.</w:t>
            </w:r>
            <w:r>
              <w:br/>
              <w:t>Tap “Send OTP”.</w:t>
            </w:r>
          </w:p>
        </w:tc>
      </w:tr>
      <w:tr w:rsidR="0083189F" w14:paraId="17E0DA58" w14:textId="77777777" w:rsidTr="0083189F">
        <w:tc>
          <w:tcPr>
            <w:tcW w:w="4320" w:type="dxa"/>
          </w:tcPr>
          <w:p w14:paraId="6C970B0C" w14:textId="77777777" w:rsidR="0083189F" w:rsidRDefault="0083189F" w:rsidP="0083189F">
            <w:r>
              <w:t>Expected Results</w:t>
            </w:r>
          </w:p>
        </w:tc>
        <w:tc>
          <w:tcPr>
            <w:tcW w:w="5778" w:type="dxa"/>
          </w:tcPr>
          <w:p w14:paraId="798FACB0" w14:textId="77777777" w:rsidR="0083189F" w:rsidRDefault="0083189F" w:rsidP="0083189F">
            <w:r>
              <w:t>Error message “Email not found”, no OTP sent.</w:t>
            </w:r>
          </w:p>
        </w:tc>
      </w:tr>
      <w:tr w:rsidR="0083189F" w14:paraId="3A588D54" w14:textId="77777777" w:rsidTr="0083189F">
        <w:tc>
          <w:tcPr>
            <w:tcW w:w="4320" w:type="dxa"/>
          </w:tcPr>
          <w:p w14:paraId="282525EE" w14:textId="77777777" w:rsidR="0083189F" w:rsidRDefault="0083189F" w:rsidP="0083189F">
            <w:r>
              <w:t>Actual Results</w:t>
            </w:r>
          </w:p>
        </w:tc>
        <w:tc>
          <w:tcPr>
            <w:tcW w:w="5778" w:type="dxa"/>
          </w:tcPr>
          <w:p w14:paraId="342CEBA3" w14:textId="77777777" w:rsidR="0083189F" w:rsidRDefault="0083189F" w:rsidP="0083189F"/>
        </w:tc>
      </w:tr>
      <w:tr w:rsidR="0083189F" w14:paraId="00CE070A" w14:textId="77777777" w:rsidTr="0083189F">
        <w:tc>
          <w:tcPr>
            <w:tcW w:w="4320" w:type="dxa"/>
          </w:tcPr>
          <w:p w14:paraId="7232A36F" w14:textId="77777777" w:rsidR="0083189F" w:rsidRDefault="0083189F" w:rsidP="0083189F">
            <w:r>
              <w:t>Status (Pass/Fail)</w:t>
            </w:r>
          </w:p>
        </w:tc>
        <w:tc>
          <w:tcPr>
            <w:tcW w:w="5778" w:type="dxa"/>
          </w:tcPr>
          <w:p w14:paraId="1BB4C3F3" w14:textId="77777777" w:rsidR="0083189F" w:rsidRDefault="0083189F" w:rsidP="0083189F"/>
        </w:tc>
      </w:tr>
    </w:tbl>
    <w:p w14:paraId="7AF0C23A" w14:textId="77777777" w:rsidR="00EF2909" w:rsidRDefault="00EF2909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320"/>
        <w:gridCol w:w="5778"/>
      </w:tblGrid>
      <w:tr w:rsidR="0083189F" w14:paraId="099D9942" w14:textId="77777777" w:rsidTr="0083189F">
        <w:tc>
          <w:tcPr>
            <w:tcW w:w="4320" w:type="dxa"/>
          </w:tcPr>
          <w:p w14:paraId="015822BC" w14:textId="77777777" w:rsidR="0083189F" w:rsidRDefault="0083189F" w:rsidP="0083189F">
            <w:r>
              <w:lastRenderedPageBreak/>
              <w:t>Project Name</w:t>
            </w:r>
          </w:p>
        </w:tc>
        <w:tc>
          <w:tcPr>
            <w:tcW w:w="5778" w:type="dxa"/>
          </w:tcPr>
          <w:p w14:paraId="2D394876" w14:textId="4A513F15" w:rsidR="0083189F" w:rsidRDefault="0083189F" w:rsidP="0083189F">
            <w:r>
              <w:t>Online Hospital Management and Service booking system</w:t>
            </w:r>
          </w:p>
        </w:tc>
      </w:tr>
      <w:tr w:rsidR="0083189F" w14:paraId="706885EC" w14:textId="77777777" w:rsidTr="0083189F">
        <w:tc>
          <w:tcPr>
            <w:tcW w:w="4320" w:type="dxa"/>
          </w:tcPr>
          <w:p w14:paraId="7E0D3567" w14:textId="77777777" w:rsidR="0083189F" w:rsidRDefault="0083189F" w:rsidP="0083189F">
            <w:r>
              <w:t>Test Designed by</w:t>
            </w:r>
          </w:p>
        </w:tc>
        <w:tc>
          <w:tcPr>
            <w:tcW w:w="5778" w:type="dxa"/>
          </w:tcPr>
          <w:p w14:paraId="5BC6B05B" w14:textId="77777777" w:rsidR="0083189F" w:rsidRDefault="0083189F" w:rsidP="0083189F">
            <w:r>
              <w:t>Mujtahid Tabassum Mohona</w:t>
            </w:r>
          </w:p>
        </w:tc>
      </w:tr>
      <w:tr w:rsidR="0083189F" w14:paraId="746DAFE3" w14:textId="77777777" w:rsidTr="0083189F">
        <w:tc>
          <w:tcPr>
            <w:tcW w:w="4320" w:type="dxa"/>
          </w:tcPr>
          <w:p w14:paraId="74E69A07" w14:textId="77777777" w:rsidR="0083189F" w:rsidRDefault="0083189F" w:rsidP="0083189F">
            <w:r>
              <w:t>Test Case ID</w:t>
            </w:r>
          </w:p>
        </w:tc>
        <w:tc>
          <w:tcPr>
            <w:tcW w:w="5778" w:type="dxa"/>
          </w:tcPr>
          <w:p w14:paraId="4DB002F1" w14:textId="77777777" w:rsidR="0083189F" w:rsidRDefault="0083189F" w:rsidP="0083189F">
            <w:r>
              <w:t>22</w:t>
            </w:r>
          </w:p>
        </w:tc>
      </w:tr>
      <w:tr w:rsidR="0083189F" w14:paraId="72634E3D" w14:textId="77777777" w:rsidTr="0083189F">
        <w:tc>
          <w:tcPr>
            <w:tcW w:w="4320" w:type="dxa"/>
          </w:tcPr>
          <w:p w14:paraId="2F019D96" w14:textId="77777777" w:rsidR="0083189F" w:rsidRDefault="0083189F" w:rsidP="0083189F">
            <w:r>
              <w:t>Test Designed date</w:t>
            </w:r>
          </w:p>
        </w:tc>
        <w:tc>
          <w:tcPr>
            <w:tcW w:w="5778" w:type="dxa"/>
          </w:tcPr>
          <w:p w14:paraId="6C0762B9" w14:textId="77777777" w:rsidR="0083189F" w:rsidRDefault="0083189F" w:rsidP="0083189F">
            <w:r>
              <w:t>15/09/2025</w:t>
            </w:r>
          </w:p>
        </w:tc>
      </w:tr>
      <w:tr w:rsidR="0083189F" w14:paraId="4FD0FA50" w14:textId="77777777" w:rsidTr="0083189F">
        <w:tc>
          <w:tcPr>
            <w:tcW w:w="4320" w:type="dxa"/>
          </w:tcPr>
          <w:p w14:paraId="66BD5DE3" w14:textId="77777777" w:rsidR="0083189F" w:rsidRDefault="0083189F" w:rsidP="0083189F">
            <w:r>
              <w:t>Test Priority (Low, Medium, High)</w:t>
            </w:r>
          </w:p>
        </w:tc>
        <w:tc>
          <w:tcPr>
            <w:tcW w:w="5778" w:type="dxa"/>
          </w:tcPr>
          <w:p w14:paraId="09C7C4AE" w14:textId="77777777" w:rsidR="0083189F" w:rsidRDefault="0083189F" w:rsidP="0083189F">
            <w:r>
              <w:t>High</w:t>
            </w:r>
          </w:p>
        </w:tc>
      </w:tr>
      <w:tr w:rsidR="0083189F" w14:paraId="77AE1005" w14:textId="77777777" w:rsidTr="0083189F">
        <w:tc>
          <w:tcPr>
            <w:tcW w:w="4320" w:type="dxa"/>
          </w:tcPr>
          <w:p w14:paraId="1F1FA442" w14:textId="77777777" w:rsidR="0083189F" w:rsidRDefault="0083189F" w:rsidP="0083189F">
            <w:r>
              <w:t>Test Executed by</w:t>
            </w:r>
          </w:p>
        </w:tc>
        <w:tc>
          <w:tcPr>
            <w:tcW w:w="5778" w:type="dxa"/>
          </w:tcPr>
          <w:p w14:paraId="1BED3F9C" w14:textId="77777777" w:rsidR="0083189F" w:rsidRDefault="0083189F" w:rsidP="0083189F">
            <w:r>
              <w:t>Mujtahid Tabassum Mohona</w:t>
            </w:r>
          </w:p>
        </w:tc>
      </w:tr>
      <w:tr w:rsidR="0083189F" w14:paraId="58F8827A" w14:textId="77777777" w:rsidTr="0083189F">
        <w:tc>
          <w:tcPr>
            <w:tcW w:w="4320" w:type="dxa"/>
          </w:tcPr>
          <w:p w14:paraId="6BA9938A" w14:textId="77777777" w:rsidR="0083189F" w:rsidRDefault="0083189F" w:rsidP="0083189F">
            <w:r>
              <w:t>Module Name</w:t>
            </w:r>
          </w:p>
        </w:tc>
        <w:tc>
          <w:tcPr>
            <w:tcW w:w="5778" w:type="dxa"/>
          </w:tcPr>
          <w:p w14:paraId="638DFB8F" w14:textId="77777777" w:rsidR="0083189F" w:rsidRDefault="0083189F" w:rsidP="0083189F">
            <w:r>
              <w:t>OTP Verification</w:t>
            </w:r>
          </w:p>
        </w:tc>
      </w:tr>
      <w:tr w:rsidR="0083189F" w14:paraId="12D43D2E" w14:textId="77777777" w:rsidTr="0083189F">
        <w:tc>
          <w:tcPr>
            <w:tcW w:w="4320" w:type="dxa"/>
          </w:tcPr>
          <w:p w14:paraId="50B260E1" w14:textId="77777777" w:rsidR="0083189F" w:rsidRDefault="0083189F" w:rsidP="0083189F">
            <w:r>
              <w:t>Test Execution date</w:t>
            </w:r>
          </w:p>
        </w:tc>
        <w:tc>
          <w:tcPr>
            <w:tcW w:w="5778" w:type="dxa"/>
          </w:tcPr>
          <w:p w14:paraId="663B7A6B" w14:textId="77777777" w:rsidR="0083189F" w:rsidRDefault="0083189F" w:rsidP="0083189F">
            <w:r>
              <w:t>15/09/2025</w:t>
            </w:r>
          </w:p>
        </w:tc>
      </w:tr>
      <w:tr w:rsidR="0083189F" w14:paraId="6C31DA37" w14:textId="77777777" w:rsidTr="0083189F">
        <w:tc>
          <w:tcPr>
            <w:tcW w:w="4320" w:type="dxa"/>
          </w:tcPr>
          <w:p w14:paraId="733BCD2C" w14:textId="77777777" w:rsidR="0083189F" w:rsidRDefault="0083189F" w:rsidP="0083189F">
            <w:r>
              <w:t>Test Title</w:t>
            </w:r>
          </w:p>
        </w:tc>
        <w:tc>
          <w:tcPr>
            <w:tcW w:w="5778" w:type="dxa"/>
          </w:tcPr>
          <w:p w14:paraId="583B0B6B" w14:textId="77777777" w:rsidR="0083189F" w:rsidRDefault="0083189F" w:rsidP="0083189F">
            <w:r>
              <w:t>Verify correct OTP within validity period</w:t>
            </w:r>
          </w:p>
        </w:tc>
      </w:tr>
      <w:tr w:rsidR="0083189F" w14:paraId="32B53F9F" w14:textId="77777777" w:rsidTr="0083189F">
        <w:tc>
          <w:tcPr>
            <w:tcW w:w="4320" w:type="dxa"/>
          </w:tcPr>
          <w:p w14:paraId="4F8D61B9" w14:textId="77777777" w:rsidR="0083189F" w:rsidRDefault="0083189F" w:rsidP="0083189F">
            <w:r>
              <w:t>Description</w:t>
            </w:r>
          </w:p>
        </w:tc>
        <w:tc>
          <w:tcPr>
            <w:tcW w:w="5778" w:type="dxa"/>
          </w:tcPr>
          <w:p w14:paraId="7DEAC5DA" w14:textId="77777777" w:rsidR="0083189F" w:rsidRDefault="0083189F" w:rsidP="0083189F">
            <w:r>
              <w:t>Verify that entering the correct OTP within validity period allows password reset.</w:t>
            </w:r>
          </w:p>
        </w:tc>
      </w:tr>
      <w:tr w:rsidR="0083189F" w14:paraId="6557663E" w14:textId="77777777" w:rsidTr="0083189F">
        <w:tc>
          <w:tcPr>
            <w:tcW w:w="4320" w:type="dxa"/>
          </w:tcPr>
          <w:p w14:paraId="6E568150" w14:textId="77777777" w:rsidR="0083189F" w:rsidRDefault="0083189F" w:rsidP="0083189F">
            <w:r>
              <w:t>Precondition</w:t>
            </w:r>
          </w:p>
        </w:tc>
        <w:tc>
          <w:tcPr>
            <w:tcW w:w="5778" w:type="dxa"/>
          </w:tcPr>
          <w:p w14:paraId="07ABD001" w14:textId="77777777" w:rsidR="0083189F" w:rsidRDefault="0083189F" w:rsidP="0083189F">
            <w:r>
              <w:t>As specified in flow.</w:t>
            </w:r>
          </w:p>
        </w:tc>
      </w:tr>
      <w:tr w:rsidR="0083189F" w14:paraId="4D783B11" w14:textId="77777777" w:rsidTr="0083189F">
        <w:tc>
          <w:tcPr>
            <w:tcW w:w="4320" w:type="dxa"/>
          </w:tcPr>
          <w:p w14:paraId="64FA34FC" w14:textId="77777777" w:rsidR="0083189F" w:rsidRDefault="0083189F" w:rsidP="0083189F">
            <w:r>
              <w:t>Dependencies</w:t>
            </w:r>
          </w:p>
        </w:tc>
        <w:tc>
          <w:tcPr>
            <w:tcW w:w="5778" w:type="dxa"/>
          </w:tcPr>
          <w:p w14:paraId="6DCF86EE" w14:textId="77777777" w:rsidR="0083189F" w:rsidRDefault="0083189F" w:rsidP="0083189F">
            <w:r>
              <w:t>Email/OTP service and backend must be active.</w:t>
            </w:r>
          </w:p>
        </w:tc>
      </w:tr>
      <w:tr w:rsidR="0083189F" w14:paraId="542A06D4" w14:textId="77777777" w:rsidTr="0083189F">
        <w:tc>
          <w:tcPr>
            <w:tcW w:w="4320" w:type="dxa"/>
          </w:tcPr>
          <w:p w14:paraId="187ED684" w14:textId="77777777" w:rsidR="0083189F" w:rsidRDefault="0083189F" w:rsidP="0083189F">
            <w:r>
              <w:t>Test Steps</w:t>
            </w:r>
          </w:p>
        </w:tc>
        <w:tc>
          <w:tcPr>
            <w:tcW w:w="5778" w:type="dxa"/>
          </w:tcPr>
          <w:p w14:paraId="54F8498A" w14:textId="77777777" w:rsidR="0083189F" w:rsidRDefault="0083189F" w:rsidP="0083189F">
            <w:r>
              <w:t>Request OTP via Forgot Password.</w:t>
            </w:r>
            <w:r>
              <w:br/>
              <w:t>Receive OTP.</w:t>
            </w:r>
            <w:r>
              <w:br/>
              <w:t>Enter correct OTP within validity time.</w:t>
            </w:r>
            <w:r>
              <w:br/>
              <w:t>Tap Verify.</w:t>
            </w:r>
            <w:r>
              <w:br/>
              <w:t>Set new password and confirm.</w:t>
            </w:r>
            <w:r>
              <w:br/>
              <w:t>Login using the new password.</w:t>
            </w:r>
          </w:p>
        </w:tc>
      </w:tr>
      <w:tr w:rsidR="0083189F" w14:paraId="23EB53EA" w14:textId="77777777" w:rsidTr="0083189F">
        <w:tc>
          <w:tcPr>
            <w:tcW w:w="4320" w:type="dxa"/>
          </w:tcPr>
          <w:p w14:paraId="6B54C8BB" w14:textId="77777777" w:rsidR="0083189F" w:rsidRDefault="0083189F" w:rsidP="0083189F">
            <w:r>
              <w:t>Expected Results</w:t>
            </w:r>
          </w:p>
        </w:tc>
        <w:tc>
          <w:tcPr>
            <w:tcW w:w="5778" w:type="dxa"/>
          </w:tcPr>
          <w:p w14:paraId="2EA5A658" w14:textId="77777777" w:rsidR="0083189F" w:rsidRDefault="0083189F" w:rsidP="0083189F">
            <w:r>
              <w:t>OTP verified, password reset works, login successful.</w:t>
            </w:r>
          </w:p>
        </w:tc>
      </w:tr>
      <w:tr w:rsidR="0083189F" w14:paraId="4E7C6019" w14:textId="77777777" w:rsidTr="0083189F">
        <w:tc>
          <w:tcPr>
            <w:tcW w:w="4320" w:type="dxa"/>
          </w:tcPr>
          <w:p w14:paraId="15FEF899" w14:textId="77777777" w:rsidR="0083189F" w:rsidRDefault="0083189F" w:rsidP="0083189F">
            <w:r>
              <w:t>Actual Results</w:t>
            </w:r>
          </w:p>
        </w:tc>
        <w:tc>
          <w:tcPr>
            <w:tcW w:w="5778" w:type="dxa"/>
          </w:tcPr>
          <w:p w14:paraId="7193CF16" w14:textId="77777777" w:rsidR="0083189F" w:rsidRDefault="0083189F" w:rsidP="0083189F"/>
        </w:tc>
      </w:tr>
      <w:tr w:rsidR="0083189F" w14:paraId="777AC36D" w14:textId="77777777" w:rsidTr="0083189F">
        <w:tc>
          <w:tcPr>
            <w:tcW w:w="4320" w:type="dxa"/>
          </w:tcPr>
          <w:p w14:paraId="147F8882" w14:textId="77777777" w:rsidR="0083189F" w:rsidRDefault="0083189F" w:rsidP="0083189F">
            <w:r>
              <w:t>Status (Pass/Fail)</w:t>
            </w:r>
          </w:p>
        </w:tc>
        <w:tc>
          <w:tcPr>
            <w:tcW w:w="5778" w:type="dxa"/>
          </w:tcPr>
          <w:p w14:paraId="7BA4AC81" w14:textId="77777777" w:rsidR="0083189F" w:rsidRDefault="0083189F" w:rsidP="0083189F"/>
        </w:tc>
      </w:tr>
    </w:tbl>
    <w:p w14:paraId="3BA82276" w14:textId="77777777" w:rsidR="00EF2909" w:rsidRDefault="00EF2909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320"/>
        <w:gridCol w:w="5778"/>
      </w:tblGrid>
      <w:tr w:rsidR="0083189F" w14:paraId="13907184" w14:textId="77777777" w:rsidTr="0083189F">
        <w:tc>
          <w:tcPr>
            <w:tcW w:w="4320" w:type="dxa"/>
          </w:tcPr>
          <w:p w14:paraId="3C3ED811" w14:textId="77777777" w:rsidR="0083189F" w:rsidRDefault="0083189F" w:rsidP="0083189F">
            <w:r>
              <w:t>Project Name</w:t>
            </w:r>
          </w:p>
        </w:tc>
        <w:tc>
          <w:tcPr>
            <w:tcW w:w="5778" w:type="dxa"/>
          </w:tcPr>
          <w:p w14:paraId="51F3DDCA" w14:textId="5873C14A" w:rsidR="0083189F" w:rsidRDefault="0083189F" w:rsidP="0083189F">
            <w:r>
              <w:t>Online Hospital Management and Service booking system</w:t>
            </w:r>
          </w:p>
        </w:tc>
      </w:tr>
      <w:tr w:rsidR="0083189F" w14:paraId="355DA5DC" w14:textId="77777777" w:rsidTr="0083189F">
        <w:tc>
          <w:tcPr>
            <w:tcW w:w="4320" w:type="dxa"/>
          </w:tcPr>
          <w:p w14:paraId="275F9458" w14:textId="77777777" w:rsidR="0083189F" w:rsidRDefault="0083189F" w:rsidP="0083189F">
            <w:r>
              <w:t>Test Designed by</w:t>
            </w:r>
          </w:p>
        </w:tc>
        <w:tc>
          <w:tcPr>
            <w:tcW w:w="5778" w:type="dxa"/>
          </w:tcPr>
          <w:p w14:paraId="18CAC113" w14:textId="77777777" w:rsidR="0083189F" w:rsidRDefault="0083189F" w:rsidP="0083189F">
            <w:r>
              <w:t xml:space="preserve">Mujtahid Tabassum </w:t>
            </w:r>
            <w:proofErr w:type="spellStart"/>
            <w:r>
              <w:t>Mohona</w:t>
            </w:r>
            <w:proofErr w:type="spellEnd"/>
          </w:p>
        </w:tc>
      </w:tr>
      <w:tr w:rsidR="0083189F" w14:paraId="194598F8" w14:textId="77777777" w:rsidTr="0083189F">
        <w:tc>
          <w:tcPr>
            <w:tcW w:w="4320" w:type="dxa"/>
          </w:tcPr>
          <w:p w14:paraId="64B0A5FD" w14:textId="77777777" w:rsidR="0083189F" w:rsidRDefault="0083189F" w:rsidP="0083189F">
            <w:r>
              <w:t>Test Case ID</w:t>
            </w:r>
          </w:p>
        </w:tc>
        <w:tc>
          <w:tcPr>
            <w:tcW w:w="5778" w:type="dxa"/>
          </w:tcPr>
          <w:p w14:paraId="67DCB62C" w14:textId="77777777" w:rsidR="0083189F" w:rsidRDefault="0083189F" w:rsidP="0083189F">
            <w:r>
              <w:t>23</w:t>
            </w:r>
          </w:p>
        </w:tc>
      </w:tr>
      <w:tr w:rsidR="0083189F" w14:paraId="2E2D1B76" w14:textId="77777777" w:rsidTr="0083189F">
        <w:tc>
          <w:tcPr>
            <w:tcW w:w="4320" w:type="dxa"/>
          </w:tcPr>
          <w:p w14:paraId="1E0A138C" w14:textId="77777777" w:rsidR="0083189F" w:rsidRDefault="0083189F" w:rsidP="0083189F">
            <w:r>
              <w:t>Test Designed date</w:t>
            </w:r>
          </w:p>
        </w:tc>
        <w:tc>
          <w:tcPr>
            <w:tcW w:w="5778" w:type="dxa"/>
          </w:tcPr>
          <w:p w14:paraId="039CB735" w14:textId="77777777" w:rsidR="0083189F" w:rsidRDefault="0083189F" w:rsidP="0083189F">
            <w:r>
              <w:t>15/09/2025</w:t>
            </w:r>
          </w:p>
        </w:tc>
      </w:tr>
      <w:tr w:rsidR="0083189F" w14:paraId="2CFC16B2" w14:textId="77777777" w:rsidTr="0083189F">
        <w:tc>
          <w:tcPr>
            <w:tcW w:w="4320" w:type="dxa"/>
          </w:tcPr>
          <w:p w14:paraId="138341FB" w14:textId="77777777" w:rsidR="0083189F" w:rsidRDefault="0083189F" w:rsidP="0083189F">
            <w:r>
              <w:t>Test Priority (Low, Medium, High)</w:t>
            </w:r>
          </w:p>
        </w:tc>
        <w:tc>
          <w:tcPr>
            <w:tcW w:w="5778" w:type="dxa"/>
          </w:tcPr>
          <w:p w14:paraId="2D86F1EF" w14:textId="77777777" w:rsidR="0083189F" w:rsidRDefault="0083189F" w:rsidP="0083189F">
            <w:r>
              <w:t>High</w:t>
            </w:r>
          </w:p>
        </w:tc>
      </w:tr>
      <w:tr w:rsidR="0083189F" w14:paraId="708B48B3" w14:textId="77777777" w:rsidTr="0083189F">
        <w:tc>
          <w:tcPr>
            <w:tcW w:w="4320" w:type="dxa"/>
          </w:tcPr>
          <w:p w14:paraId="5DFF7F55" w14:textId="77777777" w:rsidR="0083189F" w:rsidRDefault="0083189F" w:rsidP="0083189F">
            <w:r>
              <w:t>Test Executed by</w:t>
            </w:r>
          </w:p>
        </w:tc>
        <w:tc>
          <w:tcPr>
            <w:tcW w:w="5778" w:type="dxa"/>
          </w:tcPr>
          <w:p w14:paraId="2DC4C376" w14:textId="77777777" w:rsidR="0083189F" w:rsidRDefault="0083189F" w:rsidP="0083189F">
            <w:r>
              <w:t xml:space="preserve">Mujtahid Tabassum </w:t>
            </w:r>
            <w:proofErr w:type="spellStart"/>
            <w:r>
              <w:t>Mohona</w:t>
            </w:r>
            <w:proofErr w:type="spellEnd"/>
          </w:p>
        </w:tc>
      </w:tr>
      <w:tr w:rsidR="0083189F" w14:paraId="555933C1" w14:textId="77777777" w:rsidTr="0083189F">
        <w:tc>
          <w:tcPr>
            <w:tcW w:w="4320" w:type="dxa"/>
          </w:tcPr>
          <w:p w14:paraId="2A70FC21" w14:textId="77777777" w:rsidR="0083189F" w:rsidRDefault="0083189F" w:rsidP="0083189F">
            <w:r>
              <w:t>Module Name</w:t>
            </w:r>
          </w:p>
        </w:tc>
        <w:tc>
          <w:tcPr>
            <w:tcW w:w="5778" w:type="dxa"/>
          </w:tcPr>
          <w:p w14:paraId="4B8556A1" w14:textId="77777777" w:rsidR="0083189F" w:rsidRDefault="0083189F" w:rsidP="0083189F">
            <w:r>
              <w:t>OTP Verification</w:t>
            </w:r>
          </w:p>
        </w:tc>
      </w:tr>
      <w:tr w:rsidR="0083189F" w14:paraId="48F9D8DF" w14:textId="77777777" w:rsidTr="0083189F">
        <w:tc>
          <w:tcPr>
            <w:tcW w:w="4320" w:type="dxa"/>
          </w:tcPr>
          <w:p w14:paraId="5A236813" w14:textId="77777777" w:rsidR="0083189F" w:rsidRDefault="0083189F" w:rsidP="0083189F">
            <w:r>
              <w:t>Test Execution date</w:t>
            </w:r>
          </w:p>
        </w:tc>
        <w:tc>
          <w:tcPr>
            <w:tcW w:w="5778" w:type="dxa"/>
          </w:tcPr>
          <w:p w14:paraId="1B5C8F80" w14:textId="77777777" w:rsidR="0083189F" w:rsidRDefault="0083189F" w:rsidP="0083189F">
            <w:r>
              <w:t>15/09/2025</w:t>
            </w:r>
          </w:p>
        </w:tc>
      </w:tr>
      <w:tr w:rsidR="0083189F" w14:paraId="5EFFFF06" w14:textId="77777777" w:rsidTr="0083189F">
        <w:tc>
          <w:tcPr>
            <w:tcW w:w="4320" w:type="dxa"/>
          </w:tcPr>
          <w:p w14:paraId="3401C5C5" w14:textId="77777777" w:rsidR="0083189F" w:rsidRDefault="0083189F" w:rsidP="0083189F">
            <w:r>
              <w:t>Test Title</w:t>
            </w:r>
          </w:p>
        </w:tc>
        <w:tc>
          <w:tcPr>
            <w:tcW w:w="5778" w:type="dxa"/>
          </w:tcPr>
          <w:p w14:paraId="430CD97A" w14:textId="77777777" w:rsidR="0083189F" w:rsidRDefault="0083189F" w:rsidP="0083189F">
            <w:r>
              <w:t>Incorrect/expired OTP and resend flow</w:t>
            </w:r>
          </w:p>
        </w:tc>
      </w:tr>
      <w:tr w:rsidR="0083189F" w14:paraId="275CFCB1" w14:textId="77777777" w:rsidTr="0083189F">
        <w:tc>
          <w:tcPr>
            <w:tcW w:w="4320" w:type="dxa"/>
          </w:tcPr>
          <w:p w14:paraId="1DE783FD" w14:textId="77777777" w:rsidR="0083189F" w:rsidRDefault="0083189F" w:rsidP="0083189F">
            <w:r>
              <w:t>Description</w:t>
            </w:r>
          </w:p>
        </w:tc>
        <w:tc>
          <w:tcPr>
            <w:tcW w:w="5778" w:type="dxa"/>
          </w:tcPr>
          <w:p w14:paraId="55BF4F95" w14:textId="77777777" w:rsidR="0083189F" w:rsidRDefault="0083189F" w:rsidP="0083189F">
            <w:r>
              <w:t>Verify incorrect/expired OTP is rejected and resend works.</w:t>
            </w:r>
          </w:p>
        </w:tc>
      </w:tr>
      <w:tr w:rsidR="0083189F" w14:paraId="7B734B77" w14:textId="77777777" w:rsidTr="0083189F">
        <w:tc>
          <w:tcPr>
            <w:tcW w:w="4320" w:type="dxa"/>
          </w:tcPr>
          <w:p w14:paraId="3556EBEA" w14:textId="77777777" w:rsidR="0083189F" w:rsidRDefault="0083189F" w:rsidP="0083189F">
            <w:r>
              <w:t>Precondition</w:t>
            </w:r>
          </w:p>
        </w:tc>
        <w:tc>
          <w:tcPr>
            <w:tcW w:w="5778" w:type="dxa"/>
          </w:tcPr>
          <w:p w14:paraId="62A55323" w14:textId="77777777" w:rsidR="0083189F" w:rsidRDefault="0083189F" w:rsidP="0083189F">
            <w:r>
              <w:t>As specified in flow.</w:t>
            </w:r>
          </w:p>
        </w:tc>
      </w:tr>
      <w:tr w:rsidR="0083189F" w14:paraId="5F87197C" w14:textId="77777777" w:rsidTr="0083189F">
        <w:tc>
          <w:tcPr>
            <w:tcW w:w="4320" w:type="dxa"/>
          </w:tcPr>
          <w:p w14:paraId="112307B3" w14:textId="77777777" w:rsidR="0083189F" w:rsidRDefault="0083189F" w:rsidP="0083189F">
            <w:r>
              <w:t>Dependencies</w:t>
            </w:r>
          </w:p>
        </w:tc>
        <w:tc>
          <w:tcPr>
            <w:tcW w:w="5778" w:type="dxa"/>
          </w:tcPr>
          <w:p w14:paraId="07EB0E0F" w14:textId="77777777" w:rsidR="0083189F" w:rsidRDefault="0083189F" w:rsidP="0083189F">
            <w:r>
              <w:t>Email/OTP service and backend must be active.</w:t>
            </w:r>
          </w:p>
        </w:tc>
      </w:tr>
      <w:tr w:rsidR="0083189F" w14:paraId="0301CD0B" w14:textId="77777777" w:rsidTr="0083189F">
        <w:tc>
          <w:tcPr>
            <w:tcW w:w="4320" w:type="dxa"/>
          </w:tcPr>
          <w:p w14:paraId="5CE98130" w14:textId="77777777" w:rsidR="0083189F" w:rsidRDefault="0083189F" w:rsidP="0083189F">
            <w:r>
              <w:t>Test Steps</w:t>
            </w:r>
          </w:p>
        </w:tc>
        <w:tc>
          <w:tcPr>
            <w:tcW w:w="5778" w:type="dxa"/>
          </w:tcPr>
          <w:p w14:paraId="6C30E807" w14:textId="77777777" w:rsidR="0083189F" w:rsidRDefault="0083189F" w:rsidP="0083189F">
            <w:r>
              <w:t>Request OTP via Forgot Password.</w:t>
            </w:r>
            <w:r>
              <w:br/>
              <w:t xml:space="preserve">Enter wrong/expired </w:t>
            </w:r>
            <w:proofErr w:type="spellStart"/>
            <w:r>
              <w:t>OTP.Error</w:t>
            </w:r>
            <w:proofErr w:type="spellEnd"/>
            <w:r>
              <w:t xml:space="preserve"> message </w:t>
            </w:r>
            <w:proofErr w:type="spellStart"/>
            <w:proofErr w:type="gramStart"/>
            <w:r>
              <w:t>displayed.Press</w:t>
            </w:r>
            <w:proofErr w:type="spellEnd"/>
            <w:proofErr w:type="gramEnd"/>
            <w:r>
              <w:t xml:space="preserve"> Resend OTP</w:t>
            </w:r>
          </w:p>
          <w:p w14:paraId="050DF1CC" w14:textId="299C4C89" w:rsidR="0083189F" w:rsidRDefault="0083189F" w:rsidP="0083189F">
            <w:proofErr w:type="gramStart"/>
            <w:r>
              <w:t>.Receive</w:t>
            </w:r>
            <w:proofErr w:type="gramEnd"/>
            <w:r>
              <w:t xml:space="preserve"> new OTP.</w:t>
            </w:r>
            <w:r>
              <w:br/>
              <w:t>Enter new OTP and reset password.</w:t>
            </w:r>
          </w:p>
        </w:tc>
      </w:tr>
      <w:tr w:rsidR="0083189F" w14:paraId="774E7086" w14:textId="77777777" w:rsidTr="0083189F">
        <w:tc>
          <w:tcPr>
            <w:tcW w:w="4320" w:type="dxa"/>
          </w:tcPr>
          <w:p w14:paraId="7723DFBB" w14:textId="77777777" w:rsidR="0083189F" w:rsidRDefault="0083189F" w:rsidP="0083189F">
            <w:r>
              <w:t>Expected Results</w:t>
            </w:r>
          </w:p>
        </w:tc>
        <w:tc>
          <w:tcPr>
            <w:tcW w:w="5778" w:type="dxa"/>
          </w:tcPr>
          <w:p w14:paraId="364B06BE" w14:textId="77777777" w:rsidR="0083189F" w:rsidRDefault="0083189F" w:rsidP="0083189F">
            <w:r>
              <w:t>Error shown for wrong/expired OTP, resend works, new OTP verifies successfully.</w:t>
            </w:r>
          </w:p>
        </w:tc>
      </w:tr>
      <w:tr w:rsidR="0083189F" w14:paraId="428D1BB7" w14:textId="77777777" w:rsidTr="0083189F">
        <w:tc>
          <w:tcPr>
            <w:tcW w:w="4320" w:type="dxa"/>
          </w:tcPr>
          <w:p w14:paraId="173FCC27" w14:textId="77777777" w:rsidR="0083189F" w:rsidRDefault="0083189F" w:rsidP="0083189F">
            <w:r>
              <w:t>Actual Results</w:t>
            </w:r>
          </w:p>
        </w:tc>
        <w:tc>
          <w:tcPr>
            <w:tcW w:w="5778" w:type="dxa"/>
          </w:tcPr>
          <w:p w14:paraId="0587B73C" w14:textId="77777777" w:rsidR="0083189F" w:rsidRDefault="0083189F" w:rsidP="0083189F"/>
        </w:tc>
      </w:tr>
      <w:tr w:rsidR="0083189F" w14:paraId="5A568C28" w14:textId="77777777" w:rsidTr="0083189F">
        <w:tc>
          <w:tcPr>
            <w:tcW w:w="4320" w:type="dxa"/>
          </w:tcPr>
          <w:p w14:paraId="3A6D07AF" w14:textId="77777777" w:rsidR="0083189F" w:rsidRDefault="0083189F" w:rsidP="0083189F">
            <w:r>
              <w:t>Status (Pass/Fail)</w:t>
            </w:r>
          </w:p>
        </w:tc>
        <w:tc>
          <w:tcPr>
            <w:tcW w:w="5778" w:type="dxa"/>
          </w:tcPr>
          <w:p w14:paraId="03CC9401" w14:textId="77777777" w:rsidR="0083189F" w:rsidRDefault="0083189F" w:rsidP="0083189F"/>
        </w:tc>
      </w:tr>
    </w:tbl>
    <w:p w14:paraId="454BB14C" w14:textId="77777777" w:rsidR="00EF2909" w:rsidRDefault="00EF2909"/>
    <w:sectPr w:rsidR="00EF2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331967">
    <w:abstractNumId w:val="8"/>
  </w:num>
  <w:num w:numId="2" w16cid:durableId="1037270246">
    <w:abstractNumId w:val="6"/>
  </w:num>
  <w:num w:numId="3" w16cid:durableId="787547220">
    <w:abstractNumId w:val="5"/>
  </w:num>
  <w:num w:numId="4" w16cid:durableId="380175549">
    <w:abstractNumId w:val="4"/>
  </w:num>
  <w:num w:numId="5" w16cid:durableId="190463444">
    <w:abstractNumId w:val="7"/>
  </w:num>
  <w:num w:numId="6" w16cid:durableId="263269650">
    <w:abstractNumId w:val="3"/>
  </w:num>
  <w:num w:numId="7" w16cid:durableId="287975305">
    <w:abstractNumId w:val="2"/>
  </w:num>
  <w:num w:numId="8" w16cid:durableId="920604853">
    <w:abstractNumId w:val="1"/>
  </w:num>
  <w:num w:numId="9" w16cid:durableId="83599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D23"/>
    <w:rsid w:val="0029639D"/>
    <w:rsid w:val="00326F90"/>
    <w:rsid w:val="007435D1"/>
    <w:rsid w:val="0083189F"/>
    <w:rsid w:val="00AA1D8D"/>
    <w:rsid w:val="00B47730"/>
    <w:rsid w:val="00CB0664"/>
    <w:rsid w:val="00EF29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24B21"/>
  <w14:defaultImageDpi w14:val="300"/>
  <w15:docId w15:val="{7AF9FE28-31D5-4269-985C-0A0BFED8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MUJTAHID TABASSUM MOHONA</cp:lastModifiedBy>
  <cp:revision>3</cp:revision>
  <dcterms:created xsi:type="dcterms:W3CDTF">2013-12-23T23:15:00Z</dcterms:created>
  <dcterms:modified xsi:type="dcterms:W3CDTF">2025-09-15T09:18:00Z</dcterms:modified>
  <cp:category/>
</cp:coreProperties>
</file>